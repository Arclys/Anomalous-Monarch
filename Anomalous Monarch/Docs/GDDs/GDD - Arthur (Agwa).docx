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FE0B2" w14:textId="46F573A0" w:rsidR="006130A3" w:rsidRDefault="00000000">
      <w:pPr>
        <w:pStyle w:val="Ttulo"/>
      </w:pPr>
      <w:proofErr w:type="spellStart"/>
      <w:r>
        <w:t>Document</w:t>
      </w:r>
      <w:r w:rsidR="0092770A">
        <w:t>o</w:t>
      </w:r>
      <w:proofErr w:type="spellEnd"/>
      <w:r>
        <w:t xml:space="preserve"> de Design de Jogo (GDD)</w:t>
      </w:r>
    </w:p>
    <w:p w14:paraId="288BF4F7" w14:textId="77777777" w:rsidR="006130A3" w:rsidRDefault="00000000">
      <w:r>
        <w:t>Este documento segue uma estrutura inspirada em normas informais amplamente utilizadas na indústria de desenvolvimento de jogos, como a recomendada pela IGDA (International Game Developers Association) e adaptada para o contexto nacional. As seções foram organizadas para cobrir todos os aspectos fundamentais do desenvolvimento do jogo.</w:t>
      </w:r>
    </w:p>
    <w:p w14:paraId="1C417B94" w14:textId="77777777" w:rsidR="006130A3" w:rsidRDefault="00000000">
      <w:pPr>
        <w:pStyle w:val="Ttulo1"/>
      </w:pPr>
      <w:r>
        <w:t>1. Informações Gerais</w:t>
      </w:r>
    </w:p>
    <w:p w14:paraId="172E9A0F" w14:textId="7228D831" w:rsidR="006130A3" w:rsidRDefault="00000000">
      <w:pPr>
        <w:pStyle w:val="Commarcadores"/>
      </w:pPr>
      <w:r>
        <w:t xml:space="preserve">Título do Jogo: </w:t>
      </w:r>
      <w:r w:rsidR="0092770A">
        <w:t>Agwa</w:t>
      </w:r>
    </w:p>
    <w:p w14:paraId="71D8FB40" w14:textId="5322EFAC" w:rsidR="006130A3" w:rsidRDefault="00000000">
      <w:pPr>
        <w:pStyle w:val="Commarcadores"/>
      </w:pPr>
      <w:r>
        <w:t xml:space="preserve">Gênero: </w:t>
      </w:r>
      <w:r w:rsidR="0092770A">
        <w:t>Plataforma</w:t>
      </w:r>
      <w:r w:rsidR="002A02BD">
        <w:t>;</w:t>
      </w:r>
      <w:r w:rsidR="0092770A">
        <w:t xml:space="preserve"> </w:t>
      </w:r>
      <w:proofErr w:type="spellStart"/>
      <w:r w:rsidR="0092770A">
        <w:t>Combate</w:t>
      </w:r>
      <w:proofErr w:type="spellEnd"/>
      <w:r w:rsidR="002A02BD">
        <w:t>;</w:t>
      </w:r>
      <w:r w:rsidR="0092770A">
        <w:t xml:space="preserve"> </w:t>
      </w:r>
      <w:proofErr w:type="spellStart"/>
      <w:r w:rsidR="0092770A">
        <w:t>Exploração</w:t>
      </w:r>
      <w:proofErr w:type="spellEnd"/>
      <w:r w:rsidR="002A02BD">
        <w:t>.</w:t>
      </w:r>
    </w:p>
    <w:p w14:paraId="2C2BC33B" w14:textId="77777777" w:rsidR="006130A3" w:rsidRDefault="00000000">
      <w:pPr>
        <w:pStyle w:val="Commarcadores"/>
      </w:pPr>
      <w:r>
        <w:t>Plataformas</w:t>
      </w:r>
      <w:r w:rsidRPr="002A02BD">
        <w:t>: (ainda não declarado)</w:t>
      </w:r>
    </w:p>
    <w:p w14:paraId="25ED8760" w14:textId="5907D835" w:rsidR="006130A3" w:rsidRDefault="00000000">
      <w:pPr>
        <w:pStyle w:val="Commarcadores"/>
      </w:pPr>
      <w:r>
        <w:t>Público-</w:t>
      </w:r>
      <w:proofErr w:type="spellStart"/>
      <w:r>
        <w:t>alvo</w:t>
      </w:r>
      <w:proofErr w:type="spellEnd"/>
      <w:r>
        <w:t xml:space="preserve">: </w:t>
      </w:r>
      <w:proofErr w:type="spellStart"/>
      <w:r w:rsidR="0092770A">
        <w:t>Crianças</w:t>
      </w:r>
      <w:proofErr w:type="spellEnd"/>
      <w:r w:rsidR="0092770A">
        <w:t xml:space="preserve"> e </w:t>
      </w:r>
      <w:proofErr w:type="spellStart"/>
      <w:r w:rsidR="0092770A">
        <w:t>Adolescentes</w:t>
      </w:r>
      <w:proofErr w:type="spellEnd"/>
    </w:p>
    <w:p w14:paraId="246F38A8" w14:textId="3334217F" w:rsidR="006130A3" w:rsidRDefault="00000000">
      <w:pPr>
        <w:pStyle w:val="Commarcadores"/>
      </w:pPr>
      <w:proofErr w:type="spellStart"/>
      <w:r>
        <w:t>Classificação</w:t>
      </w:r>
      <w:proofErr w:type="spellEnd"/>
      <w:r>
        <w:t xml:space="preserve"> </w:t>
      </w:r>
      <w:proofErr w:type="spellStart"/>
      <w:r>
        <w:t>Indicativa</w:t>
      </w:r>
      <w:proofErr w:type="spellEnd"/>
      <w:r>
        <w:t xml:space="preserve">: </w:t>
      </w:r>
      <w:r w:rsidR="0092770A">
        <w:t>Livre</w:t>
      </w:r>
    </w:p>
    <w:p w14:paraId="59DD4325" w14:textId="77777777" w:rsidR="006130A3" w:rsidRPr="0092770A" w:rsidRDefault="00000000">
      <w:pPr>
        <w:pStyle w:val="Commarcadores"/>
        <w:rPr>
          <w:b/>
          <w:bCs/>
        </w:rPr>
      </w:pPr>
      <w:r>
        <w:t>Resumo do Projeto</w:t>
      </w:r>
      <w:r w:rsidRPr="002A02BD">
        <w:t>: (ainda não declarado)</w:t>
      </w:r>
    </w:p>
    <w:p w14:paraId="1865D289" w14:textId="77777777" w:rsidR="006130A3" w:rsidRDefault="00000000">
      <w:pPr>
        <w:pStyle w:val="Ttulo1"/>
      </w:pPr>
      <w:r>
        <w:t>2. Visão Geral do Jogo</w:t>
      </w:r>
    </w:p>
    <w:p w14:paraId="154AA16C" w14:textId="77777777" w:rsidR="006130A3" w:rsidRDefault="00000000">
      <w:pPr>
        <w:pStyle w:val="Commarcadores"/>
      </w:pPr>
      <w:r>
        <w:t>Conceito Central: (ainda não declarado)</w:t>
      </w:r>
    </w:p>
    <w:p w14:paraId="6B1F62EE" w14:textId="77777777" w:rsidR="006130A3" w:rsidRDefault="00000000">
      <w:pPr>
        <w:pStyle w:val="Commarcadores"/>
      </w:pPr>
      <w:r>
        <w:t>Resumo da Jogabilidade: (ainda não declarado)</w:t>
      </w:r>
    </w:p>
    <w:p w14:paraId="2E23353B" w14:textId="77777777" w:rsidR="006130A3" w:rsidRDefault="00000000">
      <w:pPr>
        <w:pStyle w:val="Commarcadores"/>
      </w:pPr>
      <w:r>
        <w:t>Proposta de Valor: (ainda não declarado)</w:t>
      </w:r>
    </w:p>
    <w:p w14:paraId="17BDDA26" w14:textId="3C6D6AC5" w:rsidR="006130A3" w:rsidRDefault="00000000">
      <w:pPr>
        <w:pStyle w:val="Commarcadores"/>
      </w:pPr>
      <w:r>
        <w:t xml:space="preserve">Diferenciais: </w:t>
      </w:r>
      <w:r w:rsidR="0092770A">
        <w:t xml:space="preserve">Mecânica de </w:t>
      </w:r>
      <w:proofErr w:type="spellStart"/>
      <w:r w:rsidR="0092770A">
        <w:t>troca</w:t>
      </w:r>
      <w:proofErr w:type="spellEnd"/>
      <w:r w:rsidR="0092770A">
        <w:t xml:space="preserve"> de </w:t>
      </w:r>
      <w:proofErr w:type="spellStart"/>
      <w:r w:rsidR="0092770A">
        <w:t>estados</w:t>
      </w:r>
      <w:proofErr w:type="spellEnd"/>
      <w:r w:rsidR="0092770A">
        <w:t xml:space="preserve"> </w:t>
      </w:r>
      <w:proofErr w:type="spellStart"/>
      <w:r w:rsidR="0092770A">
        <w:t>durante</w:t>
      </w:r>
      <w:proofErr w:type="spellEnd"/>
      <w:r w:rsidR="0092770A">
        <w:t xml:space="preserve"> </w:t>
      </w:r>
      <w:proofErr w:type="spellStart"/>
      <w:r w:rsidR="0092770A">
        <w:t>batalhas</w:t>
      </w:r>
      <w:proofErr w:type="spellEnd"/>
      <w:r w:rsidR="0092770A">
        <w:t xml:space="preserve"> e </w:t>
      </w:r>
      <w:proofErr w:type="spellStart"/>
      <w:r w:rsidR="0092770A">
        <w:t>exploração</w:t>
      </w:r>
      <w:proofErr w:type="spellEnd"/>
      <w:r w:rsidR="0092770A">
        <w:t xml:space="preserve"> de </w:t>
      </w:r>
      <w:proofErr w:type="spellStart"/>
      <w:r w:rsidR="0092770A">
        <w:t>cenários</w:t>
      </w:r>
      <w:proofErr w:type="spellEnd"/>
      <w:r w:rsidR="0092770A">
        <w:t xml:space="preserve"> </w:t>
      </w:r>
      <w:proofErr w:type="spellStart"/>
      <w:r w:rsidR="0092770A">
        <w:t>em</w:t>
      </w:r>
      <w:proofErr w:type="spellEnd"/>
      <w:r w:rsidR="0092770A">
        <w:t xml:space="preserve"> </w:t>
      </w:r>
      <w:proofErr w:type="spellStart"/>
      <w:r w:rsidR="0092770A">
        <w:t>TopDown</w:t>
      </w:r>
      <w:proofErr w:type="spellEnd"/>
    </w:p>
    <w:p w14:paraId="6966A2BE" w14:textId="77777777" w:rsidR="006130A3" w:rsidRDefault="00000000">
      <w:pPr>
        <w:pStyle w:val="Ttulo1"/>
      </w:pPr>
      <w:r>
        <w:t>3. Narrativa</w:t>
      </w:r>
    </w:p>
    <w:p w14:paraId="598D09F7" w14:textId="4D99E276" w:rsidR="008B06BE" w:rsidRPr="008B06BE" w:rsidRDefault="008B06BE" w:rsidP="008B06BE">
      <w:pPr>
        <w:pStyle w:val="Commarcadores"/>
        <w:rPr>
          <w:lang w:val="pt-BR"/>
        </w:rPr>
      </w:pPr>
      <w:r w:rsidRPr="008B06BE">
        <w:rPr>
          <w:lang w:val="pt-BR"/>
        </w:rPr>
        <w:t xml:space="preserve">Sinopse: </w:t>
      </w:r>
      <w:r w:rsidRPr="008B06BE">
        <w:rPr>
          <w:lang w:val="pt-BR"/>
        </w:rPr>
        <w:br/>
      </w:r>
      <w:r>
        <w:rPr>
          <w:lang w:val="pt-BR"/>
        </w:rPr>
        <w:t xml:space="preserve">   </w:t>
      </w:r>
      <w:proofErr w:type="spellStart"/>
      <w:r w:rsidRPr="008B06BE">
        <w:rPr>
          <w:lang w:val="pt-BR"/>
        </w:rPr>
        <w:t>Wagha</w:t>
      </w:r>
      <w:proofErr w:type="spellEnd"/>
      <w:r w:rsidRPr="008B06BE">
        <w:rPr>
          <w:lang w:val="pt-BR"/>
        </w:rPr>
        <w:t xml:space="preserve"> é uma gota d'água que vive nas regiões interiores do reino de </w:t>
      </w:r>
      <w:proofErr w:type="spellStart"/>
      <w:r w:rsidRPr="008B06BE">
        <w:rPr>
          <w:b/>
          <w:bCs/>
          <w:lang w:val="pt-BR"/>
        </w:rPr>
        <w:t>Agwa</w:t>
      </w:r>
      <w:proofErr w:type="spellEnd"/>
      <w:r w:rsidRPr="008B06BE">
        <w:rPr>
          <w:lang w:val="pt-BR"/>
        </w:rPr>
        <w:t>. Preguiços</w:t>
      </w:r>
      <w:r>
        <w:rPr>
          <w:lang w:val="pt-BR"/>
        </w:rPr>
        <w:t>o</w:t>
      </w:r>
      <w:r w:rsidRPr="008B06BE">
        <w:rPr>
          <w:lang w:val="pt-BR"/>
        </w:rPr>
        <w:t xml:space="preserve"> por natureza, tudo o que mais gosta é de dormir tranquilamente — e muitas vezes escolhe os lugares mais inusitados para isso.</w:t>
      </w:r>
    </w:p>
    <w:p w14:paraId="12C43634" w14:textId="4D43F76C" w:rsidR="008B06BE" w:rsidRPr="008B06BE" w:rsidRDefault="008B06BE" w:rsidP="008B06BE">
      <w:pPr>
        <w:pStyle w:val="Commarcadores"/>
        <w:numPr>
          <w:ilvl w:val="0"/>
          <w:numId w:val="0"/>
        </w:numPr>
        <w:ind w:left="360"/>
        <w:rPr>
          <w:lang w:val="pt-BR"/>
        </w:rPr>
      </w:pPr>
      <w:r>
        <w:rPr>
          <w:lang w:val="pt-BR"/>
        </w:rPr>
        <w:t xml:space="preserve">   </w:t>
      </w:r>
      <w:r w:rsidRPr="008B06BE">
        <w:rPr>
          <w:lang w:val="pt-BR"/>
        </w:rPr>
        <w:t xml:space="preserve">No entanto, sua paz é constantemente interrompida pelas guerras entre os quatro grandes reinos elementais que dividem todo o mundo: </w:t>
      </w:r>
      <w:proofErr w:type="spellStart"/>
      <w:r w:rsidRPr="008B06BE">
        <w:rPr>
          <w:b/>
          <w:bCs/>
          <w:lang w:val="pt-BR"/>
        </w:rPr>
        <w:t>Flare</w:t>
      </w:r>
      <w:proofErr w:type="spellEnd"/>
      <w:r w:rsidRPr="008B06BE">
        <w:rPr>
          <w:lang w:val="pt-BR"/>
        </w:rPr>
        <w:t xml:space="preserve">, o reino do fogo; </w:t>
      </w:r>
      <w:proofErr w:type="spellStart"/>
      <w:r w:rsidRPr="008B06BE">
        <w:rPr>
          <w:b/>
          <w:bCs/>
          <w:lang w:val="pt-BR"/>
        </w:rPr>
        <w:t>Ertha</w:t>
      </w:r>
      <w:proofErr w:type="spellEnd"/>
      <w:r w:rsidRPr="008B06BE">
        <w:rPr>
          <w:lang w:val="pt-BR"/>
        </w:rPr>
        <w:t xml:space="preserve">, o reino da terra; </w:t>
      </w:r>
      <w:proofErr w:type="spellStart"/>
      <w:r w:rsidRPr="008B06BE">
        <w:rPr>
          <w:b/>
          <w:bCs/>
          <w:lang w:val="pt-BR"/>
        </w:rPr>
        <w:t>Aeris</w:t>
      </w:r>
      <w:proofErr w:type="spellEnd"/>
      <w:r w:rsidRPr="008B06BE">
        <w:rPr>
          <w:lang w:val="pt-BR"/>
        </w:rPr>
        <w:t xml:space="preserve">, o reino dos ventos; e o próprio </w:t>
      </w:r>
      <w:proofErr w:type="spellStart"/>
      <w:r w:rsidRPr="008B06BE">
        <w:rPr>
          <w:b/>
          <w:bCs/>
          <w:lang w:val="pt-BR"/>
        </w:rPr>
        <w:t>Agwa</w:t>
      </w:r>
      <w:proofErr w:type="spellEnd"/>
      <w:r w:rsidRPr="008B06BE">
        <w:rPr>
          <w:lang w:val="pt-BR"/>
        </w:rPr>
        <w:t>, o reino da água.</w:t>
      </w:r>
    </w:p>
    <w:p w14:paraId="217E430B" w14:textId="23919585" w:rsidR="006130A3" w:rsidRPr="008B06BE" w:rsidRDefault="008B06BE" w:rsidP="008B06BE">
      <w:pPr>
        <w:pStyle w:val="Commarcadores"/>
        <w:numPr>
          <w:ilvl w:val="0"/>
          <w:numId w:val="0"/>
        </w:numPr>
        <w:ind w:left="360"/>
        <w:rPr>
          <w:lang w:val="pt-BR"/>
        </w:rPr>
      </w:pPr>
      <w:r>
        <w:rPr>
          <w:lang w:val="pt-BR"/>
        </w:rPr>
        <w:t xml:space="preserve">   </w:t>
      </w:r>
      <w:r w:rsidRPr="008B06BE">
        <w:rPr>
          <w:lang w:val="pt-BR"/>
        </w:rPr>
        <w:t>Determinad</w:t>
      </w:r>
      <w:r>
        <w:rPr>
          <w:lang w:val="pt-BR"/>
        </w:rPr>
        <w:t>o</w:t>
      </w:r>
      <w:r w:rsidRPr="008B06BE">
        <w:rPr>
          <w:lang w:val="pt-BR"/>
        </w:rPr>
        <w:t xml:space="preserve"> a recuperar seu descanso a qualquer custo, </w:t>
      </w:r>
      <w:proofErr w:type="spellStart"/>
      <w:r w:rsidRPr="008B06BE">
        <w:rPr>
          <w:lang w:val="pt-BR"/>
        </w:rPr>
        <w:t>Wagha</w:t>
      </w:r>
      <w:proofErr w:type="spellEnd"/>
      <w:r w:rsidRPr="008B06BE">
        <w:rPr>
          <w:lang w:val="pt-BR"/>
        </w:rPr>
        <w:t xml:space="preserve"> decide tomar uma atitude drástica: pôr fim ao conflito de uma vez por todas, derrotando os quatro reis elementais que mergulharam o mundo em caos.</w:t>
      </w:r>
      <w:r>
        <w:rPr>
          <w:lang w:val="pt-BR"/>
        </w:rPr>
        <w:br/>
      </w:r>
    </w:p>
    <w:p w14:paraId="03DEC5AE" w14:textId="77777777" w:rsidR="006130A3" w:rsidRDefault="00000000">
      <w:pPr>
        <w:pStyle w:val="Commarcadores"/>
      </w:pPr>
      <w:r>
        <w:t>Ambientação: (ainda não declarado)</w:t>
      </w:r>
    </w:p>
    <w:p w14:paraId="14525F08" w14:textId="77777777" w:rsidR="006130A3" w:rsidRDefault="00000000">
      <w:pPr>
        <w:pStyle w:val="Commarcadores"/>
      </w:pPr>
      <w:r>
        <w:t>Linha do Tempo (Cronologia): (ainda não declarado)</w:t>
      </w:r>
    </w:p>
    <w:p w14:paraId="37147FF0" w14:textId="400142FD" w:rsidR="006130A3" w:rsidRDefault="00000000" w:rsidP="008B06BE">
      <w:pPr>
        <w:pStyle w:val="Commarcadores"/>
      </w:pPr>
      <w:proofErr w:type="spellStart"/>
      <w:r>
        <w:t>Personagens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: </w:t>
      </w:r>
      <w:proofErr w:type="spellStart"/>
      <w:r w:rsidR="008B06BE">
        <w:t>Wagha</w:t>
      </w:r>
      <w:proofErr w:type="spellEnd"/>
      <w:r w:rsidR="008B06BE">
        <w:t>; Rei de Flare; R</w:t>
      </w:r>
      <w:r w:rsidR="008B06BE">
        <w:t xml:space="preserve">ei de </w:t>
      </w:r>
      <w:r w:rsidR="008B06BE">
        <w:t>Ertha; R</w:t>
      </w:r>
      <w:r w:rsidR="008B06BE">
        <w:t xml:space="preserve">ei de </w:t>
      </w:r>
      <w:r w:rsidR="008B06BE">
        <w:t>Aeris; R</w:t>
      </w:r>
      <w:r w:rsidR="008B06BE">
        <w:t xml:space="preserve">ei de </w:t>
      </w:r>
      <w:r w:rsidR="008B06BE">
        <w:t>Agwa.</w:t>
      </w:r>
    </w:p>
    <w:p w14:paraId="287CDF59" w14:textId="3AC0DC4D" w:rsidR="006130A3" w:rsidRDefault="00000000">
      <w:pPr>
        <w:pStyle w:val="Commarcadores"/>
      </w:pPr>
      <w:r>
        <w:lastRenderedPageBreak/>
        <w:t xml:space="preserve">- </w:t>
      </w:r>
      <w:proofErr w:type="spellStart"/>
      <w:r>
        <w:t>Protagonista</w:t>
      </w:r>
      <w:proofErr w:type="spellEnd"/>
      <w:r>
        <w:t xml:space="preserve">: </w:t>
      </w:r>
      <w:proofErr w:type="spellStart"/>
      <w:r w:rsidR="008B06BE">
        <w:t>Wagha</w:t>
      </w:r>
      <w:proofErr w:type="spellEnd"/>
    </w:p>
    <w:p w14:paraId="599125E8" w14:textId="77777777" w:rsidR="006130A3" w:rsidRDefault="00000000">
      <w:pPr>
        <w:pStyle w:val="Commarcadores"/>
      </w:pPr>
      <w:r>
        <w:t>- Aliados: (ainda não declarado)</w:t>
      </w:r>
    </w:p>
    <w:p w14:paraId="32ADA42A" w14:textId="77777777" w:rsidR="008B06BE" w:rsidRDefault="00000000" w:rsidP="008B06BE">
      <w:pPr>
        <w:pStyle w:val="Commarcadores"/>
      </w:pPr>
      <w:r>
        <w:t xml:space="preserve">- </w:t>
      </w:r>
      <w:proofErr w:type="spellStart"/>
      <w:r>
        <w:t>Antagonistas</w:t>
      </w:r>
      <w:proofErr w:type="spellEnd"/>
      <w:r>
        <w:t xml:space="preserve">: </w:t>
      </w:r>
      <w:r w:rsidR="008B06BE">
        <w:t>Rei de Flare; Rei de Ertha; Rei de Aeris; Rei de Agwa.</w:t>
      </w:r>
    </w:p>
    <w:p w14:paraId="26C1FFC6" w14:textId="4A7FA10B" w:rsidR="006130A3" w:rsidRDefault="00000000" w:rsidP="000178AA">
      <w:pPr>
        <w:pStyle w:val="Commarcadores"/>
      </w:pPr>
      <w:r>
        <w:t xml:space="preserve">4. </w:t>
      </w:r>
      <w:proofErr w:type="spellStart"/>
      <w:r>
        <w:t>Mecânicas</w:t>
      </w:r>
      <w:proofErr w:type="spellEnd"/>
      <w:r>
        <w:t xml:space="preserve"> de Jogo</w:t>
      </w:r>
    </w:p>
    <w:p w14:paraId="7B7E2791" w14:textId="637500FD" w:rsidR="006130A3" w:rsidRDefault="00000000">
      <w:pPr>
        <w:pStyle w:val="Commarcadores"/>
      </w:pPr>
      <w:r>
        <w:t xml:space="preserve">Mecânica Principal: </w:t>
      </w:r>
      <w:proofErr w:type="spellStart"/>
      <w:r w:rsidR="008B06BE">
        <w:t>Troca</w:t>
      </w:r>
      <w:proofErr w:type="spellEnd"/>
      <w:r w:rsidR="008B06BE">
        <w:t xml:space="preserve"> de </w:t>
      </w:r>
      <w:proofErr w:type="spellStart"/>
      <w:r w:rsidR="008B06BE">
        <w:t>estado</w:t>
      </w:r>
      <w:proofErr w:type="spellEnd"/>
      <w:r w:rsidR="008B06BE">
        <w:t xml:space="preserve"> </w:t>
      </w:r>
      <w:proofErr w:type="spellStart"/>
      <w:r w:rsidR="008B06BE">
        <w:t>sólido</w:t>
      </w:r>
      <w:proofErr w:type="spellEnd"/>
      <w:r w:rsidR="008B06BE">
        <w:t xml:space="preserve"> do </w:t>
      </w:r>
      <w:proofErr w:type="spellStart"/>
      <w:r w:rsidR="008B06BE">
        <w:t>personagem</w:t>
      </w:r>
      <w:proofErr w:type="spellEnd"/>
      <w:r w:rsidR="008B06BE">
        <w:t xml:space="preserve"> principal (tanto para </w:t>
      </w:r>
      <w:proofErr w:type="spellStart"/>
      <w:r w:rsidR="008B06BE">
        <w:t>movimentação</w:t>
      </w:r>
      <w:proofErr w:type="spellEnd"/>
      <w:r w:rsidR="008B06BE">
        <w:t xml:space="preserve">, </w:t>
      </w:r>
      <w:proofErr w:type="spellStart"/>
      <w:r w:rsidR="008B06BE">
        <w:t>quanto</w:t>
      </w:r>
      <w:proofErr w:type="spellEnd"/>
      <w:r w:rsidR="008B06BE">
        <w:t xml:space="preserve"> para </w:t>
      </w:r>
      <w:proofErr w:type="spellStart"/>
      <w:r w:rsidR="008B06BE">
        <w:t>combate</w:t>
      </w:r>
      <w:proofErr w:type="spellEnd"/>
      <w:r w:rsidR="008B06BE">
        <w:t>).</w:t>
      </w:r>
    </w:p>
    <w:p w14:paraId="31C0E14F" w14:textId="77777777" w:rsidR="006130A3" w:rsidRDefault="00000000">
      <w:pPr>
        <w:pStyle w:val="Commarcadores"/>
      </w:pPr>
      <w:proofErr w:type="spellStart"/>
      <w:r>
        <w:t>Mecânicas</w:t>
      </w:r>
      <w:proofErr w:type="spellEnd"/>
      <w:r>
        <w:t xml:space="preserve"> </w:t>
      </w:r>
      <w:proofErr w:type="spellStart"/>
      <w:r>
        <w:t>Secundárias</w:t>
      </w:r>
      <w:proofErr w:type="spellEnd"/>
      <w:r>
        <w:t>: (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declarado</w:t>
      </w:r>
      <w:proofErr w:type="spellEnd"/>
      <w:r>
        <w:t>)</w:t>
      </w:r>
    </w:p>
    <w:p w14:paraId="4F906273" w14:textId="012A4491" w:rsidR="006130A3" w:rsidRDefault="00000000">
      <w:pPr>
        <w:pStyle w:val="Commarcadores"/>
      </w:pPr>
      <w:proofErr w:type="spellStart"/>
      <w:r>
        <w:t>Níveis</w:t>
      </w:r>
      <w:proofErr w:type="spellEnd"/>
      <w:r>
        <w:t xml:space="preserve"> e </w:t>
      </w:r>
      <w:proofErr w:type="spellStart"/>
      <w:r>
        <w:t>Progressão</w:t>
      </w:r>
      <w:proofErr w:type="spellEnd"/>
      <w:r>
        <w:t>:</w:t>
      </w:r>
      <w:r w:rsidR="002A02BD">
        <w:t xml:space="preserve"> 1 </w:t>
      </w:r>
      <w:proofErr w:type="spellStart"/>
      <w:r w:rsidR="002A02BD">
        <w:t>fase</w:t>
      </w:r>
      <w:proofErr w:type="spellEnd"/>
      <w:r w:rsidR="002A02BD">
        <w:t xml:space="preserve"> normal e </w:t>
      </w:r>
      <w:proofErr w:type="spellStart"/>
      <w:r w:rsidR="002A02BD">
        <w:t>outra</w:t>
      </w:r>
      <w:proofErr w:type="spellEnd"/>
      <w:r w:rsidR="002A02BD">
        <w:t xml:space="preserve"> de </w:t>
      </w:r>
      <w:proofErr w:type="spellStart"/>
      <w:r w:rsidR="002A02BD">
        <w:t>chefe</w:t>
      </w:r>
      <w:proofErr w:type="spellEnd"/>
      <w:r w:rsidR="002A02BD">
        <w:t xml:space="preserve"> (para </w:t>
      </w:r>
      <w:proofErr w:type="spellStart"/>
      <w:r w:rsidR="002A02BD">
        <w:t>cada</w:t>
      </w:r>
      <w:proofErr w:type="spellEnd"/>
      <w:r w:rsidR="002A02BD">
        <w:t xml:space="preserve"> rei);</w:t>
      </w:r>
      <w:r>
        <w:t xml:space="preserve"> </w:t>
      </w:r>
      <w:r w:rsidR="002A02BD">
        <w:t xml:space="preserve">um </w:t>
      </w:r>
      <w:proofErr w:type="spellStart"/>
      <w:r w:rsidR="002A02BD">
        <w:t>mapa</w:t>
      </w:r>
      <w:proofErr w:type="spellEnd"/>
      <w:r w:rsidR="002A02BD">
        <w:t xml:space="preserve"> </w:t>
      </w:r>
      <w:proofErr w:type="spellStart"/>
      <w:r w:rsidR="002A02BD">
        <w:t>estilo</w:t>
      </w:r>
      <w:proofErr w:type="spellEnd"/>
      <w:r w:rsidR="002A02BD">
        <w:t xml:space="preserve"> </w:t>
      </w:r>
      <w:proofErr w:type="spellStart"/>
      <w:r w:rsidR="002A02BD">
        <w:t>TopDown</w:t>
      </w:r>
      <w:proofErr w:type="spellEnd"/>
      <w:r w:rsidR="002A02BD">
        <w:t xml:space="preserve"> para </w:t>
      </w:r>
      <w:proofErr w:type="spellStart"/>
      <w:r w:rsidR="002A02BD">
        <w:t>transição</w:t>
      </w:r>
      <w:proofErr w:type="spellEnd"/>
      <w:r w:rsidR="002A02BD">
        <w:t xml:space="preserve"> de </w:t>
      </w:r>
      <w:proofErr w:type="spellStart"/>
      <w:r w:rsidR="002A02BD">
        <w:t>fase</w:t>
      </w:r>
      <w:proofErr w:type="spellEnd"/>
      <w:r w:rsidR="002A02BD">
        <w:t>.</w:t>
      </w:r>
    </w:p>
    <w:p w14:paraId="711DABF1" w14:textId="77777777" w:rsidR="006130A3" w:rsidRDefault="00000000">
      <w:pPr>
        <w:pStyle w:val="Commarcadores"/>
      </w:pPr>
      <w:r>
        <w:t>Sistemas de Jogo (inventário, crafting, economia, etc.): (ainda não declarado)</w:t>
      </w:r>
    </w:p>
    <w:p w14:paraId="1A5A3869" w14:textId="77777777" w:rsidR="006130A3" w:rsidRDefault="00000000">
      <w:pPr>
        <w:pStyle w:val="Commarcadores"/>
      </w:pPr>
      <w:r>
        <w:t>IA e Comportamento dos Personagens: (ainda não declarado)</w:t>
      </w:r>
    </w:p>
    <w:p w14:paraId="1232D15D" w14:textId="77777777" w:rsidR="006130A3" w:rsidRDefault="00000000">
      <w:pPr>
        <w:pStyle w:val="Ttulo1"/>
      </w:pPr>
      <w:r>
        <w:t>5. Arte e Estilo Visual</w:t>
      </w:r>
    </w:p>
    <w:p w14:paraId="42969F9F" w14:textId="77777777" w:rsidR="006130A3" w:rsidRDefault="00000000">
      <w:pPr>
        <w:pStyle w:val="Commarcadores"/>
      </w:pPr>
      <w:r>
        <w:t>Direção de Arte: (ainda não declarado)</w:t>
      </w:r>
    </w:p>
    <w:p w14:paraId="27767180" w14:textId="77777777" w:rsidR="006130A3" w:rsidRDefault="00000000">
      <w:pPr>
        <w:pStyle w:val="Commarcadores"/>
      </w:pPr>
      <w:r>
        <w:t>Cenários e Ambientes: (ainda não declarado)</w:t>
      </w:r>
    </w:p>
    <w:p w14:paraId="05ED1412" w14:textId="77777777" w:rsidR="006130A3" w:rsidRDefault="00000000">
      <w:pPr>
        <w:pStyle w:val="Commarcadores"/>
      </w:pPr>
      <w:r>
        <w:t>Personagens: (ainda não declarado)</w:t>
      </w:r>
    </w:p>
    <w:p w14:paraId="73279E79" w14:textId="77777777" w:rsidR="006130A3" w:rsidRDefault="00000000">
      <w:pPr>
        <w:pStyle w:val="Commarcadores"/>
      </w:pPr>
      <w:r>
        <w:t>Interface do Usuário (UI): (ainda não declarado)</w:t>
      </w:r>
    </w:p>
    <w:p w14:paraId="51F7810A" w14:textId="77777777" w:rsidR="006130A3" w:rsidRDefault="00000000">
      <w:pPr>
        <w:pStyle w:val="Commarcadores"/>
      </w:pPr>
      <w:r>
        <w:t>Animações: (ainda não declarado)</w:t>
      </w:r>
    </w:p>
    <w:p w14:paraId="1F1E4ADB" w14:textId="77777777" w:rsidR="006130A3" w:rsidRDefault="00000000">
      <w:pPr>
        <w:pStyle w:val="Ttulo1"/>
      </w:pPr>
      <w:r>
        <w:t>6. Áudio</w:t>
      </w:r>
    </w:p>
    <w:p w14:paraId="682A6E73" w14:textId="77777777" w:rsidR="006130A3" w:rsidRDefault="00000000">
      <w:pPr>
        <w:pStyle w:val="Commarcadores"/>
      </w:pPr>
      <w:r>
        <w:t>Trilha Sonora: (ainda não declarado)</w:t>
      </w:r>
    </w:p>
    <w:p w14:paraId="3EDC2923" w14:textId="77777777" w:rsidR="006130A3" w:rsidRDefault="00000000">
      <w:pPr>
        <w:pStyle w:val="Commarcadores"/>
      </w:pPr>
      <w:r>
        <w:t>Efeitos Sonoros: (ainda não declarado)</w:t>
      </w:r>
    </w:p>
    <w:p w14:paraId="1F230B1E" w14:textId="77777777" w:rsidR="006130A3" w:rsidRDefault="00000000">
      <w:pPr>
        <w:pStyle w:val="Commarcadores"/>
      </w:pPr>
      <w:r>
        <w:t>Dublagem/Narração (se houver): (ainda não declarado)</w:t>
      </w:r>
    </w:p>
    <w:p w14:paraId="1E6E4ADA" w14:textId="77777777" w:rsidR="006130A3" w:rsidRDefault="00000000">
      <w:pPr>
        <w:pStyle w:val="Ttulo1"/>
      </w:pPr>
      <w:r>
        <w:t>7. Design Técnico</w:t>
      </w:r>
    </w:p>
    <w:p w14:paraId="083A5594" w14:textId="77777777" w:rsidR="006130A3" w:rsidRDefault="00000000">
      <w:pPr>
        <w:pStyle w:val="Commarcadores"/>
      </w:pPr>
      <w:r>
        <w:t>Motor de Jogo: (ainda não declarado)</w:t>
      </w:r>
    </w:p>
    <w:p w14:paraId="40F1D413" w14:textId="5056DB89" w:rsidR="006130A3" w:rsidRDefault="00000000">
      <w:pPr>
        <w:pStyle w:val="Commarcadores"/>
      </w:pPr>
      <w:proofErr w:type="spellStart"/>
      <w:r>
        <w:t>Plataformas</w:t>
      </w:r>
      <w:proofErr w:type="spellEnd"/>
      <w:r>
        <w:t xml:space="preserve">-Alvo: </w:t>
      </w:r>
      <w:proofErr w:type="spellStart"/>
      <w:r w:rsidR="002A02BD">
        <w:t>Celular</w:t>
      </w:r>
      <w:proofErr w:type="spellEnd"/>
      <w:r w:rsidR="002A02BD">
        <w:t xml:space="preserve"> e PC</w:t>
      </w:r>
    </w:p>
    <w:p w14:paraId="1861B76B" w14:textId="77777777" w:rsidR="006130A3" w:rsidRDefault="00000000">
      <w:pPr>
        <w:pStyle w:val="Commarcadores"/>
      </w:pPr>
      <w:r>
        <w:t>Controles: (ainda não declarado)</w:t>
      </w:r>
    </w:p>
    <w:p w14:paraId="77C64787" w14:textId="77777777" w:rsidR="006130A3" w:rsidRDefault="00000000">
      <w:pPr>
        <w:pStyle w:val="Commarcadores"/>
      </w:pPr>
      <w:r>
        <w:t>Requisitos Técnicos: (ainda não declarado)</w:t>
      </w:r>
    </w:p>
    <w:p w14:paraId="0CB30713" w14:textId="266F55E4" w:rsidR="006130A3" w:rsidRDefault="00000000">
      <w:pPr>
        <w:pStyle w:val="Commarcadores"/>
      </w:pPr>
      <w:r>
        <w:t xml:space="preserve">Suporte </w:t>
      </w:r>
      <w:proofErr w:type="spellStart"/>
      <w:r>
        <w:t>Multijogador</w:t>
      </w:r>
      <w:proofErr w:type="spellEnd"/>
      <w:r>
        <w:t xml:space="preserve"> (se </w:t>
      </w:r>
      <w:proofErr w:type="spellStart"/>
      <w:r>
        <w:t>aplicável</w:t>
      </w:r>
      <w:proofErr w:type="spellEnd"/>
      <w:r>
        <w:t xml:space="preserve">): </w:t>
      </w:r>
      <w:proofErr w:type="spellStart"/>
      <w:r w:rsidR="002A02BD">
        <w:t>Não</w:t>
      </w:r>
      <w:proofErr w:type="spellEnd"/>
    </w:p>
    <w:p w14:paraId="4B230F49" w14:textId="77777777" w:rsidR="006130A3" w:rsidRDefault="00000000">
      <w:pPr>
        <w:pStyle w:val="Ttulo1"/>
      </w:pPr>
      <w:r>
        <w:t>8. Monetização e Distribuição</w:t>
      </w:r>
    </w:p>
    <w:p w14:paraId="13D75E44" w14:textId="0976937C" w:rsidR="002A02BD" w:rsidRDefault="00000000" w:rsidP="002A02BD">
      <w:pPr>
        <w:pStyle w:val="Commarcadores"/>
      </w:pPr>
      <w:r>
        <w:t>Modelo de Negócio (Premium, F2P, etc.):</w:t>
      </w:r>
      <w:r w:rsidR="002A02BD">
        <w:t xml:space="preserve"> </w:t>
      </w:r>
      <w:proofErr w:type="spellStart"/>
      <w:r w:rsidR="002A02BD">
        <w:t>Celular</w:t>
      </w:r>
      <w:proofErr w:type="spellEnd"/>
      <w:r w:rsidR="002A02BD">
        <w:t>: F2P com micro-</w:t>
      </w:r>
      <w:proofErr w:type="spellStart"/>
      <w:r w:rsidR="002A02BD">
        <w:t>transações</w:t>
      </w:r>
      <w:proofErr w:type="spellEnd"/>
      <w:r w:rsidR="002A02BD">
        <w:t>; PC: Premium</w:t>
      </w:r>
    </w:p>
    <w:p w14:paraId="0D4ED8D9" w14:textId="77777777" w:rsidR="006130A3" w:rsidRDefault="00000000">
      <w:pPr>
        <w:pStyle w:val="Commarcadores"/>
      </w:pPr>
      <w:r>
        <w:t xml:space="preserve">Possíveis DLCs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Expansões</w:t>
      </w:r>
      <w:proofErr w:type="spellEnd"/>
      <w:r>
        <w:t>: (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declarado</w:t>
      </w:r>
      <w:proofErr w:type="spellEnd"/>
      <w:r>
        <w:t>)</w:t>
      </w:r>
    </w:p>
    <w:p w14:paraId="24E1A299" w14:textId="77777777" w:rsidR="006130A3" w:rsidRDefault="00000000">
      <w:pPr>
        <w:pStyle w:val="Commarcadores"/>
      </w:pPr>
      <w:r>
        <w:t>Plataformas de Distribuição: (ainda não declarado)</w:t>
      </w:r>
    </w:p>
    <w:p w14:paraId="7F279009" w14:textId="77777777" w:rsidR="006130A3" w:rsidRDefault="00000000">
      <w:pPr>
        <w:pStyle w:val="Ttulo1"/>
      </w:pPr>
      <w:r>
        <w:lastRenderedPageBreak/>
        <w:t>9. Produção e Cronograma</w:t>
      </w:r>
    </w:p>
    <w:p w14:paraId="2BCD9BE9" w14:textId="77777777" w:rsidR="006130A3" w:rsidRDefault="00000000">
      <w:pPr>
        <w:pStyle w:val="Commarcadores"/>
      </w:pPr>
      <w:r>
        <w:t>Fases de Desenvolvimento: (ainda não declarado)</w:t>
      </w:r>
    </w:p>
    <w:p w14:paraId="09E31031" w14:textId="77777777" w:rsidR="006130A3" w:rsidRDefault="00000000">
      <w:pPr>
        <w:pStyle w:val="Commarcadores"/>
      </w:pPr>
      <w:r>
        <w:t>Equipe Envolvida: (ainda não declarado)</w:t>
      </w:r>
    </w:p>
    <w:p w14:paraId="66F0D368" w14:textId="77777777" w:rsidR="006130A3" w:rsidRDefault="00000000">
      <w:pPr>
        <w:pStyle w:val="Commarcadores"/>
      </w:pPr>
      <w:r>
        <w:t>Ferramentas e Softwares: (ainda não declarado)</w:t>
      </w:r>
    </w:p>
    <w:p w14:paraId="3FEB320B" w14:textId="77777777" w:rsidR="006130A3" w:rsidRDefault="00000000">
      <w:pPr>
        <w:pStyle w:val="Commarcadores"/>
      </w:pPr>
      <w:r>
        <w:t>Orçamento Estimado: (ainda não declarado)</w:t>
      </w:r>
    </w:p>
    <w:p w14:paraId="3CEBB41A" w14:textId="77777777" w:rsidR="006130A3" w:rsidRDefault="00000000">
      <w:pPr>
        <w:pStyle w:val="Commarcadores"/>
      </w:pPr>
      <w:r>
        <w:t>Cronograma Geral: (ainda não declarado)</w:t>
      </w:r>
    </w:p>
    <w:p w14:paraId="396916B2" w14:textId="77777777" w:rsidR="006130A3" w:rsidRDefault="00000000">
      <w:pPr>
        <w:pStyle w:val="Ttulo1"/>
      </w:pPr>
      <w:r>
        <w:t>10. Referências e Inspirações</w:t>
      </w:r>
    </w:p>
    <w:p w14:paraId="0F988EEC" w14:textId="0A184C75" w:rsidR="006130A3" w:rsidRDefault="00000000">
      <w:pPr>
        <w:pStyle w:val="Commarcadores"/>
      </w:pPr>
      <w:r>
        <w:t xml:space="preserve">Jogos Semelhantes: </w:t>
      </w:r>
      <w:r w:rsidR="002A02BD">
        <w:t>Super Mombo Quest, Mega Man, Super Mario</w:t>
      </w:r>
    </w:p>
    <w:p w14:paraId="6AAFA88E" w14:textId="77777777" w:rsidR="006130A3" w:rsidRDefault="00000000">
      <w:pPr>
        <w:pStyle w:val="Commarcadores"/>
      </w:pPr>
      <w:r>
        <w:t>Obras Audiovisuais ou Literárias: (ainda não declarado)</w:t>
      </w:r>
    </w:p>
    <w:p w14:paraId="6FE251F5" w14:textId="77777777" w:rsidR="006130A3" w:rsidRDefault="00000000">
      <w:pPr>
        <w:pStyle w:val="Commarcadores"/>
      </w:pPr>
      <w:r>
        <w:t>Links e Materiais Visuais: (ainda não declarado)</w:t>
      </w:r>
    </w:p>
    <w:p w14:paraId="586F264E" w14:textId="77777777" w:rsidR="006130A3" w:rsidRDefault="00000000">
      <w:pPr>
        <w:pStyle w:val="Ttulo1"/>
      </w:pPr>
      <w:r>
        <w:t>11. Anexos</w:t>
      </w:r>
    </w:p>
    <w:p w14:paraId="3B1D5361" w14:textId="77777777" w:rsidR="006130A3" w:rsidRDefault="00000000">
      <w:pPr>
        <w:pStyle w:val="Commarcadores"/>
      </w:pPr>
      <w:r>
        <w:t>Esboços e Conceitos Visuais: (ainda não declarado)</w:t>
      </w:r>
    </w:p>
    <w:p w14:paraId="6F14904B" w14:textId="77777777" w:rsidR="006130A3" w:rsidRDefault="00000000">
      <w:pPr>
        <w:pStyle w:val="Commarcadores"/>
      </w:pPr>
      <w:r>
        <w:t>Mapas ou Diagrama de Fluxo: (ainda não declarado)</w:t>
      </w:r>
    </w:p>
    <w:p w14:paraId="02F08835" w14:textId="77777777" w:rsidR="006130A3" w:rsidRDefault="00000000">
      <w:pPr>
        <w:pStyle w:val="Commarcadores"/>
      </w:pPr>
      <w:r>
        <w:t>Outros Documentos Complementares: (ainda não declarado)</w:t>
      </w:r>
    </w:p>
    <w:sectPr w:rsidR="006130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8418778">
    <w:abstractNumId w:val="8"/>
  </w:num>
  <w:num w:numId="2" w16cid:durableId="897056842">
    <w:abstractNumId w:val="6"/>
  </w:num>
  <w:num w:numId="3" w16cid:durableId="1468162729">
    <w:abstractNumId w:val="5"/>
  </w:num>
  <w:num w:numId="4" w16cid:durableId="1684504089">
    <w:abstractNumId w:val="4"/>
  </w:num>
  <w:num w:numId="5" w16cid:durableId="1862014529">
    <w:abstractNumId w:val="7"/>
  </w:num>
  <w:num w:numId="6" w16cid:durableId="1384870247">
    <w:abstractNumId w:val="3"/>
  </w:num>
  <w:num w:numId="7" w16cid:durableId="1808819260">
    <w:abstractNumId w:val="2"/>
  </w:num>
  <w:num w:numId="8" w16cid:durableId="687872537">
    <w:abstractNumId w:val="1"/>
  </w:num>
  <w:num w:numId="9" w16cid:durableId="876085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5B0"/>
    <w:rsid w:val="0029639D"/>
    <w:rsid w:val="002A02BD"/>
    <w:rsid w:val="00326F90"/>
    <w:rsid w:val="006130A3"/>
    <w:rsid w:val="008B06BE"/>
    <w:rsid w:val="009277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93698C"/>
  <w14:defaultImageDpi w14:val="300"/>
  <w15:docId w15:val="{ED60A7D6-1A2B-4C57-99A8-AF6D697C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B06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1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572</Words>
  <Characters>3092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Correa</cp:lastModifiedBy>
  <cp:revision>2</cp:revision>
  <dcterms:created xsi:type="dcterms:W3CDTF">2013-12-23T23:15:00Z</dcterms:created>
  <dcterms:modified xsi:type="dcterms:W3CDTF">2025-04-07T02:24:00Z</dcterms:modified>
  <cp:category/>
</cp:coreProperties>
</file>